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14b2402" w14:textId="314b2402">
      <w:pPr>
        <w15:collapsed w:val="false"/>
      </w:pP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/</w:t>
      </w:r>
      <w:r>
        <w:rPr/>
        <w:t xml:space="preserve">9</w:t>
      </w:r>
      <w:r>
        <w:rPr/>
        <w:t xml:space="preserve"> </w:t>
      </w:r>
      <w:r>
        <w:rPr/>
        <w:t xml:space="preserve">k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!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?</w:t>
      </w:r>
      <w:r>
        <w:rPr/>
        <w:t xml:space="preserve">!</w:t>
      </w:r>
      <w:r>
        <w:rPr/>
        <w:t xml:space="preserve">?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>
          <w:strike w:val="true"/>
        </w:rPr>
        <w:t xml:space="preserve">v</w:t>
      </w:r>
      <w:r>
        <w:rPr>
          <w:strike w:val="true"/>
        </w:rPr>
        <w:t xml:space="preserve">o</w:t>
      </w:r>
      <w:r>
        <w:rPr>
          <w:strike w:val="true"/>
        </w:rPr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-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!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
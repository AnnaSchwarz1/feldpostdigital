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ecb828" w14:textId="32ecb828">
      <w:pPr>
        <w15:collapsed w:val="false"/>
      </w:pP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>
          <w:strike w:val="true"/>
        </w:rPr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!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!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2</w:t>
      </w:r>
      <w:r>
        <w:rPr/>
        <w:t xml:space="preserve">4</w:t>
      </w:r>
      <w:r>
        <w:rPr/>
        <w:t xml:space="preserve">/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>
          <w:u w:val="single"/>
        </w:rPr>
        <w:t xml:space="preserve">w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>
          <w:strike w:val="true"/>
        </w:rPr>
        <w:t xml:space="preserve">z</w:t>
      </w:r>
      <w:r>
        <w:rPr>
          <w:strike w:val="true"/>
        </w:rPr>
        <w:t xml:space="preserve">u</w:t>
      </w:r>
      <w:r>
        <w:rPr>
          <w:strike w:val="true"/>
        </w:rPr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